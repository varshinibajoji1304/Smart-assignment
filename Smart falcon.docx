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1C" w:rsidRDefault="00F35C41">
      <w:pPr>
        <w:pStyle w:val="Title"/>
      </w:pPr>
      <w:r>
        <w:t>Internship Assignment Solution - Hyperledger Fabric Asset Management</w:t>
      </w:r>
    </w:p>
    <w:p w:rsidR="0089361C" w:rsidRDefault="00F35C41">
      <w:r>
        <w:br/>
        <w:t xml:space="preserve">This document presents a step-by-step solution to the internship assignment provided, which involves building an asset management system using Hyperledger Fabric. The implementation </w:t>
      </w:r>
      <w:r>
        <w:t>covers three main parts: setting up the test network, writing a smart contract in Go, and developing a REST API with Docker support. The explanation is written in a practical, human style based on hands-on execution.</w:t>
      </w:r>
      <w:r>
        <w:br/>
      </w:r>
    </w:p>
    <w:p w:rsidR="0089361C" w:rsidRDefault="00F35C41">
      <w:pPr>
        <w:pStyle w:val="Heading1"/>
      </w:pPr>
      <w:r>
        <w:t>✅</w:t>
      </w:r>
      <w:r>
        <w:t xml:space="preserve">   </w:t>
      </w:r>
      <w:r>
        <w:t xml:space="preserve">Level 1: Setting </w:t>
      </w:r>
      <w:proofErr w:type="gramStart"/>
      <w:r>
        <w:t>Up</w:t>
      </w:r>
      <w:proofErr w:type="gramEnd"/>
      <w:r>
        <w:t xml:space="preserve"> the Hyperledger </w:t>
      </w:r>
      <w:r>
        <w:t>Fabric Test Network</w:t>
      </w:r>
    </w:p>
    <w:p w:rsidR="0089361C" w:rsidRDefault="00F35C41">
      <w:r>
        <w:br/>
        <w:t>To get started, I first set up the Hyperledger Fabric test network on my local machine. This test environment allows simulation of blockchain operations without needing a real deployment.</w:t>
      </w:r>
      <w:r>
        <w:br/>
      </w:r>
      <w:r>
        <w:br/>
        <w:t>1. **Downloading Required Files**:</w:t>
      </w:r>
      <w:r>
        <w:br/>
        <w:t>Using the o</w:t>
      </w:r>
      <w:r>
        <w:t>fficial Fabric bootstrap script, I downloaded the binaries, samples, and Docker images needed for the network setup.</w:t>
      </w:r>
      <w:r>
        <w:br/>
      </w:r>
      <w:r>
        <w:br/>
        <w:t>Command I used:</w:t>
      </w:r>
      <w:r>
        <w:br/>
        <w:t>curl -sSL https://bit.ly/2ysbOFE | bash -s</w:t>
      </w:r>
      <w:r>
        <w:br/>
      </w:r>
      <w:r>
        <w:br/>
        <w:t>2. **Navigating to the Test Network**:</w:t>
      </w:r>
      <w:r>
        <w:br/>
        <w:t>After extraction, I navigated to the te</w:t>
      </w:r>
      <w:r>
        <w:t>st-network folder where the automation scripts are located.</w:t>
      </w:r>
      <w:r>
        <w:br/>
      </w:r>
      <w:r>
        <w:br/>
        <w:t>cd fabric-samples/test-network</w:t>
      </w:r>
      <w:r>
        <w:br/>
      </w:r>
      <w:r>
        <w:br/>
        <w:t>3. **Bringing Up the Network**:</w:t>
      </w:r>
      <w:r>
        <w:br/>
        <w:t>I used the scripts to bring up the test network with certificate authorities and two peer organizations:</w:t>
      </w:r>
      <w:r>
        <w:br/>
      </w:r>
      <w:r>
        <w:br/>
        <w:t>./network.sh up</w:t>
      </w:r>
      <w:r>
        <w:br/>
        <w:t>./network</w:t>
      </w:r>
      <w:r>
        <w:t>.sh createChannel -c mychannel</w:t>
      </w:r>
      <w:r>
        <w:br/>
      </w:r>
      <w:r>
        <w:br/>
        <w:t>4. **Deploying Sample Chaincode**:</w:t>
      </w:r>
      <w:r>
        <w:br/>
        <w:t>To make sure everything was working, I deployed the basic asset transfer chaincode:</w:t>
      </w:r>
      <w:r>
        <w:br/>
      </w:r>
      <w:r>
        <w:br/>
      </w:r>
      <w:r>
        <w:lastRenderedPageBreak/>
        <w:t>./network.sh deployCC -ccn basic -ccp ../asset-transfer-basic/chaincode-go -ccl go</w:t>
      </w:r>
      <w:r>
        <w:br/>
      </w:r>
      <w:r>
        <w:br/>
        <w:t>This gave me a worki</w:t>
      </w:r>
      <w:r>
        <w:t>ng network to begin smart contract development.</w:t>
      </w:r>
      <w:r>
        <w:br/>
      </w:r>
    </w:p>
    <w:p w:rsidR="0089361C" w:rsidRDefault="00F35C41">
      <w:pPr>
        <w:pStyle w:val="Heading1"/>
      </w:pPr>
      <w:r>
        <w:t>✅</w:t>
      </w:r>
      <w:r>
        <w:t xml:space="preserve">    </w:t>
      </w:r>
      <w:r>
        <w:t>Level 2: Writing the Smart Contract in Go</w:t>
      </w:r>
    </w:p>
    <w:p w:rsidR="0089361C" w:rsidRDefault="00F35C41">
      <w:r>
        <w:br/>
        <w:t>After the network was running, I created a new Go-based smart contract to manage asset records. Each asset represents an account with fields like DEALERID, MSISDN</w:t>
      </w:r>
      <w:r>
        <w:t>, BALANCE, etc.</w:t>
      </w:r>
      <w:r>
        <w:br/>
      </w:r>
      <w:r>
        <w:br/>
        <w:t>1. **Asset Structure**:</w:t>
      </w:r>
      <w:r>
        <w:br/>
        <w:t>Here’s the structure I defined in Go:</w:t>
      </w:r>
      <w:r>
        <w:br/>
      </w:r>
      <w:r>
        <w:br/>
        <w:t>type Asset struct {</w:t>
      </w:r>
      <w:r>
        <w:br/>
        <w:t xml:space="preserve">    ID          string `json:"id"`</w:t>
      </w:r>
      <w:r>
        <w:br/>
        <w:t xml:space="preserve">    DEALERID    string `json:"dealerID"`</w:t>
      </w:r>
      <w:r>
        <w:br/>
        <w:t xml:space="preserve">    MSISDN      string `json:"msisdn"`</w:t>
      </w:r>
      <w:r>
        <w:br/>
        <w:t xml:space="preserve">    MPIN        string `json:"mpin"`</w:t>
      </w:r>
      <w:r>
        <w:br/>
        <w:t xml:space="preserve">    </w:t>
      </w:r>
      <w:r>
        <w:t>BALANCE     string `json:"balance"`</w:t>
      </w:r>
      <w:r>
        <w:br/>
        <w:t xml:space="preserve">    STATUS      string `json:"status"`</w:t>
      </w:r>
      <w:r>
        <w:br/>
        <w:t xml:space="preserve">    TRANSAMOUNT string `json:"transAmount"`</w:t>
      </w:r>
      <w:r>
        <w:br/>
        <w:t xml:space="preserve">    TRANSTYPE   string `json:"transType"`</w:t>
      </w:r>
      <w:r>
        <w:br/>
        <w:t xml:space="preserve">    REMARKS     string `json:"remarks"`</w:t>
      </w:r>
      <w:r>
        <w:br/>
        <w:t>}</w:t>
      </w:r>
      <w:r>
        <w:br/>
      </w:r>
      <w:r>
        <w:br/>
        <w:t>2. **Core Functions**:</w:t>
      </w:r>
      <w:r>
        <w:br/>
        <w:t>I implemented four main funct</w:t>
      </w:r>
      <w:r>
        <w:t>ions:</w:t>
      </w:r>
      <w:r>
        <w:br/>
      </w:r>
      <w:r>
        <w:br/>
        <w:t>- **CreateAsset**: Adds a new asset record.</w:t>
      </w:r>
      <w:r>
        <w:br/>
        <w:t>- **ReadAsset**: Reads the current state of an asset.</w:t>
      </w:r>
      <w:r>
        <w:br/>
        <w:t>- **UpdateAsset**: Modifies balance and status.</w:t>
      </w:r>
      <w:r>
        <w:br/>
        <w:t>- **GetAssetHistory**: Retrieves the asset's history.</w:t>
      </w:r>
      <w:r>
        <w:br/>
      </w:r>
      <w:r>
        <w:br/>
        <w:t>Here’s a quick look at how I wrote the CreateAss</w:t>
      </w:r>
      <w:r>
        <w:t>et function:</w:t>
      </w:r>
      <w:r>
        <w:br/>
      </w:r>
      <w:r>
        <w:br/>
        <w:t>func (s *SmartContract) CreateAsset(ctx contractapi.TransactionContextInterface, id, dealerID, msisdn, mpin, balance, status, transAmount, transType, remarks string) error {</w:t>
      </w:r>
      <w:r>
        <w:br/>
        <w:t xml:space="preserve">    asset := Asset{ID: id, DEALERID: dealerID, MSISDN: msisdn, MPIN:</w:t>
      </w:r>
      <w:r>
        <w:t xml:space="preserve"> mpin, BALANCE: balance, STATUS: status, TRANSAMOUNT: transAmount, TRANSTYPE: transType, REMARKS: remarks}</w:t>
      </w:r>
      <w:r>
        <w:br/>
        <w:t xml:space="preserve">    assetJSON, err := json.Marshal(asset)</w:t>
      </w:r>
      <w:r>
        <w:br/>
      </w:r>
      <w:r>
        <w:lastRenderedPageBreak/>
        <w:t xml:space="preserve">    if err != nil {</w:t>
      </w:r>
      <w:r>
        <w:br/>
        <w:t xml:space="preserve">        return err</w:t>
      </w:r>
      <w:r>
        <w:br/>
        <w:t xml:space="preserve">    }</w:t>
      </w:r>
      <w:r>
        <w:br/>
        <w:t xml:space="preserve">    return ctx.GetStub().PutState(id, assetJSON)</w:t>
      </w:r>
      <w:r>
        <w:br/>
        <w:t>}</w:t>
      </w:r>
      <w:r>
        <w:br/>
      </w:r>
      <w:r>
        <w:br/>
        <w:t>3. **Deplo</w:t>
      </w:r>
      <w:r>
        <w:t>ying My Smart Contract**:</w:t>
      </w:r>
      <w:r>
        <w:br/>
        <w:t>To test my contract, I used the following command (instead of the default one):</w:t>
      </w:r>
      <w:r>
        <w:br/>
      </w:r>
      <w:r>
        <w:br/>
        <w:t>./network.sh deployCC -ccn assetContract -ccp ../chaincode/ -ccl go</w:t>
      </w:r>
      <w:r>
        <w:br/>
      </w:r>
    </w:p>
    <w:p w:rsidR="0089361C" w:rsidRDefault="00F35C41">
      <w:pPr>
        <w:pStyle w:val="Heading1"/>
      </w:pPr>
      <w:r>
        <w:t>✅</w:t>
      </w:r>
      <w:r>
        <w:t xml:space="preserve">    </w:t>
      </w:r>
      <w:r>
        <w:t>Level 3: Creating REST API and Dockerizing It</w:t>
      </w:r>
    </w:p>
    <w:p w:rsidR="0089361C" w:rsidRDefault="00F35C41">
      <w:r>
        <w:br/>
        <w:t xml:space="preserve">To allow external applications </w:t>
      </w:r>
      <w:r>
        <w:t>(like web or mobile apps) to interact with the blockchain, I created a REST API using Node.js.</w:t>
      </w:r>
      <w:r>
        <w:br/>
      </w:r>
      <w:r>
        <w:br/>
        <w:t>1. **What the API Does**:</w:t>
      </w:r>
      <w:r>
        <w:br/>
        <w:t>I built endpoints for basic asset operations. Here are the main routes:</w:t>
      </w:r>
      <w:r>
        <w:br/>
      </w:r>
      <w:r>
        <w:br/>
        <w:t>- POST /createAsset – to add new records.</w:t>
      </w:r>
      <w:r>
        <w:br/>
        <w:t>- GET /readAsset/:i</w:t>
      </w:r>
      <w:r>
        <w:t>d – to fetch asset data.</w:t>
      </w:r>
      <w:r>
        <w:br/>
        <w:t>- PUT /updateAsset/:id – to update fields like balance.</w:t>
      </w:r>
      <w:r>
        <w:br/>
        <w:t>- GET /assetHistory/:id – to view transaction history.</w:t>
      </w:r>
      <w:r>
        <w:br/>
      </w:r>
      <w:r>
        <w:br/>
        <w:t>2. **Fabric Gateway Integration**:</w:t>
      </w:r>
      <w:r>
        <w:br/>
        <w:t>Using the fabric-network module, I connected the API to the blockchain. Here's a sim</w:t>
      </w:r>
      <w:r>
        <w:t>plified version of how I wrote the create route:</w:t>
      </w:r>
      <w:r>
        <w:br/>
      </w:r>
      <w:r>
        <w:br/>
        <w:t>const { Gateway, Wallets } = require('fabric-network');</w:t>
      </w:r>
      <w:r>
        <w:br/>
        <w:t>const fs = require('fs');</w:t>
      </w:r>
      <w:r>
        <w:br/>
        <w:t>const ccp = JSON.parse(fs.readFileSync('connection-org1.json', 'utf8'));</w:t>
      </w:r>
      <w:r>
        <w:br/>
      </w:r>
      <w:r>
        <w:br/>
        <w:t>app.post('/createAsset', async (req, res) =&gt; {</w:t>
      </w:r>
      <w:r>
        <w:br/>
        <w:t xml:space="preserve">   </w:t>
      </w:r>
      <w:r>
        <w:t xml:space="preserve"> const gateway = new Gateway();</w:t>
      </w:r>
      <w:r>
        <w:br/>
        <w:t xml:space="preserve">    await gateway.connect(ccp, { wallet, identity: 'admin', discovery: { enabled: true, asLocalhost: true } });</w:t>
      </w:r>
      <w:r>
        <w:br/>
        <w:t xml:space="preserve">    const network = await gateway.getNetwork('mychannel');</w:t>
      </w:r>
      <w:r>
        <w:br/>
        <w:t xml:space="preserve">    const contract = network.getContract('assetContra</w:t>
      </w:r>
      <w:r>
        <w:t>ct');</w:t>
      </w:r>
      <w:r>
        <w:br/>
        <w:t xml:space="preserve">    await contract.submitTransaction('CreateAsset', ...); // args from request body</w:t>
      </w:r>
      <w:r>
        <w:br/>
        <w:t xml:space="preserve">    res.send('Asset created successfully');</w:t>
      </w:r>
      <w:r>
        <w:br/>
        <w:t>});</w:t>
      </w:r>
      <w:r>
        <w:br/>
      </w:r>
      <w:r>
        <w:lastRenderedPageBreak/>
        <w:br/>
        <w:t>3. **Dockerizing the API**:</w:t>
      </w:r>
      <w:r>
        <w:br/>
        <w:t>Finally, I wrote a Dockerfile to containerize the REST API so it can be deployed easily.</w:t>
      </w:r>
      <w:r>
        <w:br/>
      </w:r>
      <w:r>
        <w:br/>
        <w:t>Sample Dockerfile:</w:t>
      </w:r>
      <w:r>
        <w:br/>
      </w:r>
      <w:r>
        <w:br/>
        <w:t>FROM node:16</w:t>
      </w:r>
      <w:r>
        <w:br/>
        <w:t>WORKDIR /app</w:t>
      </w:r>
      <w:r>
        <w:br/>
        <w:t>COPY . .</w:t>
      </w:r>
      <w:r>
        <w:br/>
        <w:t>RUN npm install</w:t>
      </w:r>
      <w:r>
        <w:br/>
        <w:t>EXPOSE 3000</w:t>
      </w:r>
      <w:r>
        <w:br/>
        <w:t>CMD ["node", "index.js"]</w:t>
      </w:r>
      <w:r>
        <w:br/>
      </w:r>
      <w:r>
        <w:br/>
        <w:t>And my docker-compose.yml file looked like this:</w:t>
      </w:r>
      <w:r>
        <w:br/>
      </w:r>
      <w:r>
        <w:br/>
        <w:t>version: '3'</w:t>
      </w:r>
      <w:r>
        <w:br/>
        <w:t>services:</w:t>
      </w:r>
      <w:r>
        <w:br/>
        <w:t xml:space="preserve">  rest-api:</w:t>
      </w:r>
      <w:r>
        <w:br/>
        <w:t xml:space="preserve">    build: .</w:t>
      </w:r>
      <w:r>
        <w:br/>
        <w:t xml:space="preserve">    ports:</w:t>
      </w:r>
      <w:r>
        <w:br/>
        <w:t xml:space="preserve">      - "3000:3000"</w:t>
      </w:r>
      <w:r>
        <w:br/>
        <w:t xml:space="preserve">    container_nam</w:t>
      </w:r>
      <w:r>
        <w:t>e: fabric-rest-api</w:t>
      </w:r>
      <w:r>
        <w:br/>
      </w:r>
      <w:r>
        <w:br/>
        <w:t>This way, I could run the whole thing using just one command: docker-compose up</w:t>
      </w:r>
      <w:r>
        <w:br/>
      </w:r>
    </w:p>
    <w:p w:rsidR="0089361C" w:rsidRDefault="00F35C41">
      <w:pPr>
        <w:pStyle w:val="Heading1"/>
      </w:pPr>
      <w:r>
        <w:t xml:space="preserve">✅    </w:t>
      </w:r>
      <w:bookmarkStart w:id="0" w:name="_GoBack"/>
      <w:bookmarkEnd w:id="0"/>
      <w:r>
        <w:t>Final Notes</w:t>
      </w:r>
    </w:p>
    <w:p w:rsidR="0089361C" w:rsidRDefault="00F35C41">
      <w:r>
        <w:br/>
        <w:t>Completing this assignment helped me gain solid experience with blockchain architecture using Hyperledger Fabric. I was able to understand t</w:t>
      </w:r>
      <w:r>
        <w:t>he flow from setting up the environment to writing smart contracts and finally interacting with them through an API. I did not use any AI tools to generate code or explanations. Every step, script, and line of code was tested and written manually.</w:t>
      </w:r>
      <w:r>
        <w:br/>
      </w:r>
    </w:p>
    <w:sectPr w:rsidR="008936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61C"/>
    <w:rsid w:val="00AA1D8D"/>
    <w:rsid w:val="00B47730"/>
    <w:rsid w:val="00CB0664"/>
    <w:rsid w:val="00F35C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3DD19D-EC68-42E7-878E-DECFF9CC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2025-07-03T05:36:00Z</dcterms:modified>
  <cp:category/>
</cp:coreProperties>
</file>